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票房</w:t>
            </w:r>
          </w:p>
        </w:tc>
        <w:tc>
          <w:tcPr>
            <w:tcW w:type="dxa" w:w="1234"/>
          </w:tcPr>
          <w:p>
            <w:r>
              <w:t>天数</w:t>
            </w:r>
          </w:p>
        </w:tc>
        <w:tc>
          <w:tcPr>
            <w:tcW w:type="dxa" w:w="1234"/>
          </w:tcPr>
          <w:p>
            <w:r>
              <w:t>票房／天数</w:t>
            </w:r>
          </w:p>
        </w:tc>
        <w:tc>
          <w:tcPr>
            <w:tcW w:type="dxa" w:w="1234"/>
          </w:tcPr>
          <w:p>
            <w:r>
              <w:t>TLI</w:t>
            </w:r>
          </w:p>
        </w:tc>
        <w:tc>
          <w:tcPr>
            <w:tcW w:type="dxa" w:w="1234"/>
          </w:tcPr>
          <w:p>
            <w:r>
              <w:t>CFI</w:t>
            </w:r>
          </w:p>
        </w:tc>
        <w:tc>
          <w:tcPr>
            <w:tcW w:type="dxa" w:w="1234"/>
          </w:tcPr>
          <w:p>
            <w:r>
              <w:t>RMSEA</w:t>
            </w:r>
          </w:p>
        </w:tc>
      </w:tr>
      <w:tr>
        <w:tc>
          <w:tcPr>
            <w:tcW w:type="dxa" w:w="1234"/>
          </w:tcPr>
          <w:p>
            <w:r>
              <w:t>Lord of the ring</w:t>
            </w:r>
          </w:p>
        </w:tc>
        <w:tc>
          <w:tcPr>
            <w:tcW w:type="dxa" w:w="1234"/>
          </w:tcPr>
          <w:p>
            <w:r>
              <w:t>6139.013</w:t>
            </w:r>
          </w:p>
        </w:tc>
        <w:tc>
          <w:tcPr>
            <w:tcW w:type="dxa" w:w="1234"/>
          </w:tcPr>
          <w:p>
            <w:r>
              <w:t>27</w:t>
            </w:r>
          </w:p>
        </w:tc>
        <w:tc>
          <w:tcPr>
            <w:tcW w:type="dxa" w:w="1234"/>
          </w:tcPr>
          <w:p>
            <w:r>
              <w:t>227.371</w:t>
            </w:r>
          </w:p>
        </w:tc>
        <w:tc>
          <w:tcPr>
            <w:tcW w:type="dxa" w:w="1234"/>
          </w:tcPr>
          <w:p>
            <w:r>
              <w:t>0.903</w:t>
            </w:r>
          </w:p>
        </w:tc>
        <w:tc>
          <w:tcPr>
            <w:tcW w:type="dxa" w:w="1234"/>
          </w:tcPr>
          <w:p>
            <w:r>
              <w:t>0.927</w:t>
            </w:r>
          </w:p>
        </w:tc>
        <w:tc>
          <w:tcPr>
            <w:tcW w:type="dxa" w:w="1234"/>
          </w:tcPr>
          <w:p>
            <w:r>
              <w:t>0.078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Frodo</w:t>
            </w:r>
          </w:p>
        </w:tc>
        <w:tc>
          <w:tcPr>
            <w:tcW w:type="dxa" w:w="4320"/>
          </w:tcPr>
          <w:p>
            <w:r>
              <w:t>alpha</w:t>
            </w:r>
          </w:p>
        </w:tc>
      </w:tr>
      <w:tr>
        <w:tc>
          <w:tcPr>
            <w:tcW w:type="dxa" w:w="4320"/>
          </w:tcPr>
          <w:p>
            <w:r>
              <w:t>Sam</w:t>
            </w:r>
          </w:p>
        </w:tc>
        <w:tc>
          <w:tcPr>
            <w:tcW w:type="dxa" w:w="4320"/>
          </w:tcPr>
          <w:p>
            <w:r>
              <w:t>0.813286892</w:t>
            </w:r>
          </w:p>
        </w:tc>
      </w:tr>
      <w:tr>
        <w:tc>
          <w:tcPr>
            <w:tcW w:type="dxa" w:w="4320"/>
          </w:tcPr>
          <w:p>
            <w:r>
              <w:t>Aragon</w:t>
            </w:r>
          </w:p>
        </w:tc>
        <w:tc>
          <w:tcPr>
            <w:tcW w:type="dxa" w:w="4320"/>
          </w:tcPr>
          <w:p>
            <w:r>
              <w:t>0.791699331</w:t>
            </w:r>
          </w:p>
        </w:tc>
      </w:tr>
      <w:tr>
        <w:tc>
          <w:tcPr>
            <w:tcW w:type="dxa" w:w="4320"/>
          </w:tcPr>
          <w:p>
            <w:r>
              <w:t>Boromir</w:t>
            </w:r>
          </w:p>
        </w:tc>
        <w:tc>
          <w:tcPr>
            <w:tcW w:type="dxa" w:w="4320"/>
          </w:tcPr>
          <w:p>
            <w:r>
              <w:t>0.789761681</w:t>
            </w:r>
          </w:p>
        </w:tc>
      </w:tr>
      <w:tr>
        <w:tc>
          <w:tcPr>
            <w:tcW w:type="dxa" w:w="4320"/>
          </w:tcPr>
          <w:p>
            <w:r>
              <w:t>Legalos</w:t>
            </w:r>
          </w:p>
        </w:tc>
        <w:tc>
          <w:tcPr>
            <w:tcW w:type="dxa" w:w="4320"/>
          </w:tcPr>
          <w:p>
            <w:r>
              <w:t>0.789861862</w:t>
            </w:r>
          </w:p>
        </w:tc>
      </w:tr>
      <w:tr>
        <w:tc>
          <w:tcPr>
            <w:tcW w:type="dxa" w:w="4320"/>
          </w:tcPr>
          <w:p>
            <w:r>
              <w:t>Merry</w:t>
            </w:r>
          </w:p>
        </w:tc>
        <w:tc>
          <w:tcPr>
            <w:tcW w:type="dxa" w:w="4320"/>
          </w:tcPr>
          <w:p>
            <w:r>
              <w:t>0.788059474</w:t>
            </w:r>
          </w:p>
        </w:tc>
      </w:tr>
      <w:tr>
        <w:tc>
          <w:tcPr>
            <w:tcW w:type="dxa" w:w="4320"/>
          </w:tcPr>
          <w:p>
            <w:r>
              <w:t>Pippin</w:t>
            </w:r>
          </w:p>
        </w:tc>
        <w:tc>
          <w:tcPr>
            <w:tcW w:type="dxa" w:w="4320"/>
          </w:tcPr>
          <w:p>
            <w:r>
              <w:t>0.817307712</w:t>
            </w:r>
          </w:p>
        </w:tc>
      </w:tr>
      <w:tr>
        <w:tc>
          <w:tcPr>
            <w:tcW w:type="dxa" w:w="4320"/>
          </w:tcPr>
          <w:p>
            <w:r>
              <w:t>Bilbo</w:t>
            </w:r>
          </w:p>
        </w:tc>
        <w:tc>
          <w:tcPr>
            <w:tcW w:type="dxa" w:w="4320"/>
          </w:tcPr>
          <w:p>
            <w:r>
              <w:t>0.786568091</w:t>
            </w:r>
          </w:p>
        </w:tc>
      </w:tr>
      <w:tr>
        <w:tc>
          <w:tcPr>
            <w:tcW w:type="dxa" w:w="4320"/>
          </w:tcPr>
          <w:p>
            <w:r>
              <w:t>Thorin</w:t>
            </w:r>
          </w:p>
        </w:tc>
        <w:tc>
          <w:tcPr>
            <w:tcW w:type="dxa" w:w="4320"/>
          </w:tcPr>
          <w:p>
            <w:r>
              <w:t>0.782594097</w:t>
            </w:r>
          </w:p>
        </w:tc>
      </w:tr>
      <w:tr>
        <w:tc>
          <w:tcPr>
            <w:tcW w:type="dxa" w:w="4320"/>
          </w:tcPr>
          <w:p>
            <w:r>
              <w:t>Smaug</w:t>
            </w:r>
          </w:p>
        </w:tc>
        <w:tc>
          <w:tcPr>
            <w:tcW w:type="dxa" w:w="4320"/>
          </w:tcPr>
          <w:p>
            <w:r>
              <w:t>0.786995063</w:t>
            </w:r>
          </w:p>
        </w:tc>
      </w:tr>
      <w:tr>
        <w:tc>
          <w:tcPr>
            <w:tcW w:type="dxa" w:w="4320"/>
          </w:tcPr>
          <w:p>
            <w:r>
              <w:t>Thranduil</w:t>
            </w:r>
          </w:p>
        </w:tc>
        <w:tc>
          <w:tcPr>
            <w:tcW w:type="dxa" w:w="4320"/>
          </w:tcPr>
          <w:p>
            <w:r>
              <w:t>0.814572788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</w:tblGrid>
      <w:tr>
        <w:tc>
          <w:tcPr>
            <w:tcW w:type="dxa" w:w="785"/>
          </w:tcPr>
          <w:p>
            <w:r>
              <w:t>X</w:t>
            </w:r>
          </w:p>
        </w:tc>
        <w:tc>
          <w:tcPr>
            <w:tcW w:type="dxa" w:w="785"/>
          </w:tcPr>
          <w:p>
            <w:r>
              <w:t>郭靖</w:t>
            </w:r>
          </w:p>
        </w:tc>
        <w:tc>
          <w:tcPr>
            <w:tcW w:type="dxa" w:w="785"/>
          </w:tcPr>
          <w:p>
            <w:r>
              <w:t>黄蓉</w:t>
            </w:r>
          </w:p>
        </w:tc>
        <w:tc>
          <w:tcPr>
            <w:tcW w:type="dxa" w:w="785"/>
          </w:tcPr>
          <w:p>
            <w:r>
              <w:t>乔峰</w:t>
            </w:r>
          </w:p>
        </w:tc>
        <w:tc>
          <w:tcPr>
            <w:tcW w:type="dxa" w:w="785"/>
          </w:tcPr>
          <w:p>
            <w:r>
              <w:t>令狐冲</w:t>
            </w:r>
          </w:p>
        </w:tc>
        <w:tc>
          <w:tcPr>
            <w:tcW w:type="dxa" w:w="785"/>
          </w:tcPr>
          <w:p>
            <w:r>
              <w:t>欧阳锋</w:t>
            </w:r>
          </w:p>
        </w:tc>
        <w:tc>
          <w:tcPr>
            <w:tcW w:type="dxa" w:w="785"/>
          </w:tcPr>
          <w:p>
            <w:r>
              <w:t>任我行</w:t>
            </w:r>
          </w:p>
        </w:tc>
        <w:tc>
          <w:tcPr>
            <w:tcW w:type="dxa" w:w="785"/>
          </w:tcPr>
          <w:p>
            <w:r>
              <w:t>韦小宝</w:t>
            </w:r>
          </w:p>
        </w:tc>
        <w:tc>
          <w:tcPr>
            <w:tcW w:type="dxa" w:w="785"/>
          </w:tcPr>
          <w:p>
            <w:r>
              <w:t>风清扬</w:t>
            </w:r>
          </w:p>
        </w:tc>
        <w:tc>
          <w:tcPr>
            <w:tcW w:type="dxa" w:w="785"/>
          </w:tcPr>
          <w:p>
            <w:r>
              <w:t>洪七公</w:t>
            </w:r>
          </w:p>
        </w:tc>
        <w:tc>
          <w:tcPr>
            <w:tcW w:type="dxa" w:w="785"/>
          </w:tcPr>
          <w:p>
            <w:r>
              <w:t>黄药师</w:t>
            </w:r>
          </w:p>
        </w:tc>
      </w:tr>
      <w:tr>
        <w:tc>
          <w:tcPr>
            <w:tcW w:type="dxa" w:w="785"/>
          </w:tcPr>
          <w:p>
            <w:r>
              <w:t>郭靖</w:t>
            </w:r>
          </w:p>
        </w:tc>
        <w:tc>
          <w:tcPr>
            <w:tcW w:type="dxa" w:w="785"/>
          </w:tcPr>
          <w:p>
            <w:r>
              <w:t>1</w:t>
            </w:r>
          </w:p>
        </w:tc>
        <w:tc>
          <w:tcPr>
            <w:tcW w:type="dxa" w:w="785"/>
          </w:tcPr>
          <w:p>
            <w:r>
              <w:t>0.395599836</w:t>
            </w:r>
          </w:p>
        </w:tc>
        <w:tc>
          <w:tcPr>
            <w:tcW w:type="dxa" w:w="785"/>
          </w:tcPr>
          <w:p>
            <w:r>
              <w:t>0.338603256</w:t>
            </w:r>
          </w:p>
        </w:tc>
        <w:tc>
          <w:tcPr>
            <w:tcW w:type="dxa" w:w="785"/>
          </w:tcPr>
          <w:p>
            <w:r>
              <w:t>0.358254376</w:t>
            </w:r>
          </w:p>
        </w:tc>
        <w:tc>
          <w:tcPr>
            <w:tcW w:type="dxa" w:w="785"/>
          </w:tcPr>
          <w:p>
            <w:r>
              <w:t>0.202794298</w:t>
            </w:r>
          </w:p>
        </w:tc>
        <w:tc>
          <w:tcPr>
            <w:tcW w:type="dxa" w:w="785"/>
          </w:tcPr>
          <w:p>
            <w:r>
              <w:t>0.36579274</w:t>
            </w:r>
          </w:p>
        </w:tc>
        <w:tc>
          <w:tcPr>
            <w:tcW w:type="dxa" w:w="785"/>
          </w:tcPr>
          <w:p>
            <w:r>
              <w:t>0.401967968</w:t>
            </w:r>
          </w:p>
        </w:tc>
        <w:tc>
          <w:tcPr>
            <w:tcW w:type="dxa" w:w="785"/>
          </w:tcPr>
          <w:p>
            <w:r>
              <w:t>0.424052169</w:t>
            </w:r>
          </w:p>
        </w:tc>
        <w:tc>
          <w:tcPr>
            <w:tcW w:type="dxa" w:w="785"/>
          </w:tcPr>
          <w:p>
            <w:r>
              <w:t>0.219089839</w:t>
            </w:r>
          </w:p>
        </w:tc>
        <w:tc>
          <w:tcPr>
            <w:tcW w:type="dxa" w:w="785"/>
          </w:tcPr>
          <w:p>
            <w:r>
              <w:t>0.65496684</w:t>
            </w:r>
          </w:p>
        </w:tc>
      </w:tr>
      <w:tr>
        <w:tc>
          <w:tcPr>
            <w:tcW w:type="dxa" w:w="785"/>
          </w:tcPr>
          <w:p>
            <w:r>
              <w:t>黄蓉</w:t>
            </w:r>
          </w:p>
        </w:tc>
        <w:tc>
          <w:tcPr>
            <w:tcW w:type="dxa" w:w="785"/>
          </w:tcPr>
          <w:p>
            <w:r>
              <w:t>0.395599836</w:t>
            </w:r>
          </w:p>
        </w:tc>
        <w:tc>
          <w:tcPr>
            <w:tcW w:type="dxa" w:w="785"/>
          </w:tcPr>
          <w:p>
            <w:r>
              <w:t>1</w:t>
            </w:r>
          </w:p>
        </w:tc>
        <w:tc>
          <w:tcPr>
            <w:tcW w:type="dxa" w:w="785"/>
          </w:tcPr>
          <w:p>
            <w:r>
              <w:t>0.381996417</w:t>
            </w:r>
          </w:p>
        </w:tc>
        <w:tc>
          <w:tcPr>
            <w:tcW w:type="dxa" w:w="785"/>
          </w:tcPr>
          <w:p>
            <w:r>
              <w:t>0.363946283</w:t>
            </w:r>
          </w:p>
        </w:tc>
        <w:tc>
          <w:tcPr>
            <w:tcW w:type="dxa" w:w="785"/>
          </w:tcPr>
          <w:p>
            <w:r>
              <w:t>0.215674666</w:t>
            </w:r>
          </w:p>
        </w:tc>
        <w:tc>
          <w:tcPr>
            <w:tcW w:type="dxa" w:w="785"/>
          </w:tcPr>
          <w:p>
            <w:r>
              <w:t>0.406839497</w:t>
            </w:r>
          </w:p>
        </w:tc>
        <w:tc>
          <w:tcPr>
            <w:tcW w:type="dxa" w:w="785"/>
          </w:tcPr>
          <w:p>
            <w:r>
              <w:t>0.443223015</w:t>
            </w:r>
          </w:p>
        </w:tc>
        <w:tc>
          <w:tcPr>
            <w:tcW w:type="dxa" w:w="785"/>
          </w:tcPr>
          <w:p>
            <w:r>
              <w:t>0.372559422</w:t>
            </w:r>
          </w:p>
        </w:tc>
        <w:tc>
          <w:tcPr>
            <w:tcW w:type="dxa" w:w="785"/>
          </w:tcPr>
          <w:p>
            <w:r>
              <w:t>0.192792535</w:t>
            </w:r>
          </w:p>
        </w:tc>
        <w:tc>
          <w:tcPr>
            <w:tcW w:type="dxa" w:w="785"/>
          </w:tcPr>
          <w:p>
            <w:r>
              <w:t>0.666947177</w:t>
            </w:r>
          </w:p>
        </w:tc>
      </w:tr>
      <w:tr>
        <w:tc>
          <w:tcPr>
            <w:tcW w:type="dxa" w:w="785"/>
          </w:tcPr>
          <w:p>
            <w:r>
              <w:t>乔峰</w:t>
            </w:r>
          </w:p>
        </w:tc>
        <w:tc>
          <w:tcPr>
            <w:tcW w:type="dxa" w:w="785"/>
          </w:tcPr>
          <w:p>
            <w:r>
              <w:t>0.338603256</w:t>
            </w:r>
          </w:p>
        </w:tc>
        <w:tc>
          <w:tcPr>
            <w:tcW w:type="dxa" w:w="785"/>
          </w:tcPr>
          <w:p>
            <w:r>
              <w:t>0.381996417</w:t>
            </w:r>
          </w:p>
        </w:tc>
        <w:tc>
          <w:tcPr>
            <w:tcW w:type="dxa" w:w="785"/>
          </w:tcPr>
          <w:p>
            <w:r>
              <w:t>1</w:t>
            </w:r>
          </w:p>
        </w:tc>
        <w:tc>
          <w:tcPr>
            <w:tcW w:type="dxa" w:w="785"/>
          </w:tcPr>
          <w:p>
            <w:r>
              <w:t>0.481169656</w:t>
            </w:r>
          </w:p>
        </w:tc>
        <w:tc>
          <w:tcPr>
            <w:tcW w:type="dxa" w:w="785"/>
          </w:tcPr>
          <w:p>
            <w:r>
              <w:t>0.150236848</w:t>
            </w:r>
          </w:p>
        </w:tc>
        <w:tc>
          <w:tcPr>
            <w:tcW w:type="dxa" w:w="785"/>
          </w:tcPr>
          <w:p>
            <w:r>
              <w:t>0.471483542</w:t>
            </w:r>
          </w:p>
        </w:tc>
        <w:tc>
          <w:tcPr>
            <w:tcW w:type="dxa" w:w="785"/>
          </w:tcPr>
          <w:p>
            <w:r>
              <w:t>0.409028796</w:t>
            </w:r>
          </w:p>
        </w:tc>
        <w:tc>
          <w:tcPr>
            <w:tcW w:type="dxa" w:w="785"/>
          </w:tcPr>
          <w:p>
            <w:r>
              <w:t>0.368319119</w:t>
            </w:r>
          </w:p>
        </w:tc>
        <w:tc>
          <w:tcPr>
            <w:tcW w:type="dxa" w:w="785"/>
          </w:tcPr>
          <w:p>
            <w:r>
              <w:t>0.180360205</w:t>
            </w:r>
          </w:p>
        </w:tc>
        <w:tc>
          <w:tcPr>
            <w:tcW w:type="dxa" w:w="785"/>
          </w:tcPr>
          <w:p>
            <w:r>
              <w:t>0.648701005</w:t>
            </w:r>
          </w:p>
        </w:tc>
      </w:tr>
      <w:tr>
        <w:tc>
          <w:tcPr>
            <w:tcW w:type="dxa" w:w="785"/>
          </w:tcPr>
          <w:p>
            <w:r>
              <w:t>令狐冲</w:t>
            </w:r>
          </w:p>
        </w:tc>
        <w:tc>
          <w:tcPr>
            <w:tcW w:type="dxa" w:w="785"/>
          </w:tcPr>
          <w:p>
            <w:r>
              <w:t>0.358254376</w:t>
            </w:r>
          </w:p>
        </w:tc>
        <w:tc>
          <w:tcPr>
            <w:tcW w:type="dxa" w:w="785"/>
          </w:tcPr>
          <w:p>
            <w:r>
              <w:t>0.363946283</w:t>
            </w:r>
          </w:p>
        </w:tc>
        <w:tc>
          <w:tcPr>
            <w:tcW w:type="dxa" w:w="785"/>
          </w:tcPr>
          <w:p>
            <w:r>
              <w:t>0.481169656</w:t>
            </w:r>
          </w:p>
        </w:tc>
        <w:tc>
          <w:tcPr>
            <w:tcW w:type="dxa" w:w="785"/>
          </w:tcPr>
          <w:p>
            <w:r>
              <w:t>1</w:t>
            </w:r>
          </w:p>
        </w:tc>
        <w:tc>
          <w:tcPr>
            <w:tcW w:type="dxa" w:w="785"/>
          </w:tcPr>
          <w:p>
            <w:r>
              <w:t>0.247071443</w:t>
            </w:r>
          </w:p>
        </w:tc>
        <w:tc>
          <w:tcPr>
            <w:tcW w:type="dxa" w:w="785"/>
          </w:tcPr>
          <w:p>
            <w:r>
              <w:t>0.420741441</w:t>
            </w:r>
          </w:p>
        </w:tc>
        <w:tc>
          <w:tcPr>
            <w:tcW w:type="dxa" w:w="785"/>
          </w:tcPr>
          <w:p>
            <w:r>
              <w:t>0.39736286</w:t>
            </w:r>
          </w:p>
        </w:tc>
        <w:tc>
          <w:tcPr>
            <w:tcW w:type="dxa" w:w="785"/>
          </w:tcPr>
          <w:p>
            <w:r>
              <w:t>0.39881235</w:t>
            </w:r>
          </w:p>
        </w:tc>
        <w:tc>
          <w:tcPr>
            <w:tcW w:type="dxa" w:w="785"/>
          </w:tcPr>
          <w:p>
            <w:r>
              <w:t>0.20058183</w:t>
            </w:r>
          </w:p>
        </w:tc>
        <w:tc>
          <w:tcPr>
            <w:tcW w:type="dxa" w:w="785"/>
          </w:tcPr>
          <w:p>
            <w:r>
              <w:t>0.663771161</w:t>
            </w:r>
          </w:p>
        </w:tc>
      </w:tr>
      <w:tr>
        <w:tc>
          <w:tcPr>
            <w:tcW w:type="dxa" w:w="785"/>
          </w:tcPr>
          <w:p>
            <w:r>
              <w:t>欧阳锋</w:t>
            </w:r>
          </w:p>
        </w:tc>
        <w:tc>
          <w:tcPr>
            <w:tcW w:type="dxa" w:w="785"/>
          </w:tcPr>
          <w:p>
            <w:r>
              <w:t>0.202794298</w:t>
            </w:r>
          </w:p>
        </w:tc>
        <w:tc>
          <w:tcPr>
            <w:tcW w:type="dxa" w:w="785"/>
          </w:tcPr>
          <w:p>
            <w:r>
              <w:t>0.215674666</w:t>
            </w:r>
          </w:p>
        </w:tc>
        <w:tc>
          <w:tcPr>
            <w:tcW w:type="dxa" w:w="785"/>
          </w:tcPr>
          <w:p>
            <w:r>
              <w:t>0.150236848</w:t>
            </w:r>
          </w:p>
        </w:tc>
        <w:tc>
          <w:tcPr>
            <w:tcW w:type="dxa" w:w="785"/>
          </w:tcPr>
          <w:p>
            <w:r>
              <w:t>0.247071443</w:t>
            </w:r>
          </w:p>
        </w:tc>
        <w:tc>
          <w:tcPr>
            <w:tcW w:type="dxa" w:w="785"/>
          </w:tcPr>
          <w:p>
            <w:r>
              <w:t>1</w:t>
            </w:r>
          </w:p>
        </w:tc>
        <w:tc>
          <w:tcPr>
            <w:tcW w:type="dxa" w:w="785"/>
          </w:tcPr>
          <w:p>
            <w:r>
              <w:t>0.127103602</w:t>
            </w:r>
          </w:p>
        </w:tc>
        <w:tc>
          <w:tcPr>
            <w:tcW w:type="dxa" w:w="785"/>
          </w:tcPr>
          <w:p>
            <w:r>
              <w:t>0.189115872</w:t>
            </w:r>
          </w:p>
        </w:tc>
        <w:tc>
          <w:tcPr>
            <w:tcW w:type="dxa" w:w="785"/>
          </w:tcPr>
          <w:p>
            <w:r>
              <w:t>0.196385654</w:t>
            </w:r>
          </w:p>
        </w:tc>
        <w:tc>
          <w:tcPr>
            <w:tcW w:type="dxa" w:w="785"/>
          </w:tcPr>
          <w:p>
            <w:r>
              <w:t>0.34400677</w:t>
            </w:r>
          </w:p>
        </w:tc>
        <w:tc>
          <w:tcPr>
            <w:tcW w:type="dxa" w:w="785"/>
          </w:tcPr>
          <w:p>
            <w:r>
              <w:t>0.448804714</w:t>
            </w:r>
          </w:p>
        </w:tc>
      </w:tr>
      <w:tr>
        <w:tc>
          <w:tcPr>
            <w:tcW w:type="dxa" w:w="785"/>
          </w:tcPr>
          <w:p>
            <w:r>
              <w:t>任我行</w:t>
            </w:r>
          </w:p>
        </w:tc>
        <w:tc>
          <w:tcPr>
            <w:tcW w:type="dxa" w:w="785"/>
          </w:tcPr>
          <w:p>
            <w:r>
              <w:t>0.36579274</w:t>
            </w:r>
          </w:p>
        </w:tc>
        <w:tc>
          <w:tcPr>
            <w:tcW w:type="dxa" w:w="785"/>
          </w:tcPr>
          <w:p>
            <w:r>
              <w:t>0.406839497</w:t>
            </w:r>
          </w:p>
        </w:tc>
        <w:tc>
          <w:tcPr>
            <w:tcW w:type="dxa" w:w="785"/>
          </w:tcPr>
          <w:p>
            <w:r>
              <w:t>0.471483542</w:t>
            </w:r>
          </w:p>
        </w:tc>
        <w:tc>
          <w:tcPr>
            <w:tcW w:type="dxa" w:w="785"/>
          </w:tcPr>
          <w:p>
            <w:r>
              <w:t>0.420741441</w:t>
            </w:r>
          </w:p>
        </w:tc>
        <w:tc>
          <w:tcPr>
            <w:tcW w:type="dxa" w:w="785"/>
          </w:tcPr>
          <w:p>
            <w:r>
              <w:t>0.127103602</w:t>
            </w:r>
          </w:p>
        </w:tc>
        <w:tc>
          <w:tcPr>
            <w:tcW w:type="dxa" w:w="785"/>
          </w:tcPr>
          <w:p>
            <w:r>
              <w:t>1</w:t>
            </w:r>
          </w:p>
        </w:tc>
        <w:tc>
          <w:tcPr>
            <w:tcW w:type="dxa" w:w="785"/>
          </w:tcPr>
          <w:p>
            <w:r>
              <w:t>0.495627132</w:t>
            </w:r>
          </w:p>
        </w:tc>
        <w:tc>
          <w:tcPr>
            <w:tcW w:type="dxa" w:w="785"/>
          </w:tcPr>
          <w:p>
            <w:r>
              <w:t>0.432607325</w:t>
            </w:r>
          </w:p>
        </w:tc>
        <w:tc>
          <w:tcPr>
            <w:tcW w:type="dxa" w:w="785"/>
          </w:tcPr>
          <w:p>
            <w:r>
              <w:t>0.156031556</w:t>
            </w:r>
          </w:p>
        </w:tc>
        <w:tc>
          <w:tcPr>
            <w:tcW w:type="dxa" w:w="785"/>
          </w:tcPr>
          <w:p>
            <w:r>
              <w:t>0.671634605</w:t>
            </w:r>
          </w:p>
        </w:tc>
      </w:tr>
      <w:tr>
        <w:tc>
          <w:tcPr>
            <w:tcW w:type="dxa" w:w="785"/>
          </w:tcPr>
          <w:p>
            <w:r>
              <w:t>韦小宝</w:t>
            </w:r>
          </w:p>
        </w:tc>
        <w:tc>
          <w:tcPr>
            <w:tcW w:type="dxa" w:w="785"/>
          </w:tcPr>
          <w:p>
            <w:r>
              <w:t>0.401967968</w:t>
            </w:r>
          </w:p>
        </w:tc>
        <w:tc>
          <w:tcPr>
            <w:tcW w:type="dxa" w:w="785"/>
          </w:tcPr>
          <w:p>
            <w:r>
              <w:t>0.443223015</w:t>
            </w:r>
          </w:p>
        </w:tc>
        <w:tc>
          <w:tcPr>
            <w:tcW w:type="dxa" w:w="785"/>
          </w:tcPr>
          <w:p>
            <w:r>
              <w:t>0.409028796</w:t>
            </w:r>
          </w:p>
        </w:tc>
        <w:tc>
          <w:tcPr>
            <w:tcW w:type="dxa" w:w="785"/>
          </w:tcPr>
          <w:p>
            <w:r>
              <w:t>0.39736286</w:t>
            </w:r>
          </w:p>
        </w:tc>
        <w:tc>
          <w:tcPr>
            <w:tcW w:type="dxa" w:w="785"/>
          </w:tcPr>
          <w:p>
            <w:r>
              <w:t>0.189115872</w:t>
            </w:r>
          </w:p>
        </w:tc>
        <w:tc>
          <w:tcPr>
            <w:tcW w:type="dxa" w:w="785"/>
          </w:tcPr>
          <w:p>
            <w:r>
              <w:t>0.495627132</w:t>
            </w:r>
          </w:p>
        </w:tc>
        <w:tc>
          <w:tcPr>
            <w:tcW w:type="dxa" w:w="785"/>
          </w:tcPr>
          <w:p>
            <w:r>
              <w:t>1</w:t>
            </w:r>
          </w:p>
        </w:tc>
        <w:tc>
          <w:tcPr>
            <w:tcW w:type="dxa" w:w="785"/>
          </w:tcPr>
          <w:p>
            <w:r>
              <w:t>0.468069485</w:t>
            </w:r>
          </w:p>
        </w:tc>
        <w:tc>
          <w:tcPr>
            <w:tcW w:type="dxa" w:w="785"/>
          </w:tcPr>
          <w:p>
            <w:r>
              <w:t>0.199943866</w:t>
            </w:r>
          </w:p>
        </w:tc>
        <w:tc>
          <w:tcPr>
            <w:tcW w:type="dxa" w:w="785"/>
          </w:tcPr>
          <w:p>
            <w:r>
              <w:t>0.697140387</w:t>
            </w:r>
          </w:p>
        </w:tc>
      </w:tr>
      <w:tr>
        <w:tc>
          <w:tcPr>
            <w:tcW w:type="dxa" w:w="785"/>
          </w:tcPr>
          <w:p>
            <w:r>
              <w:t>风清扬</w:t>
            </w:r>
          </w:p>
        </w:tc>
        <w:tc>
          <w:tcPr>
            <w:tcW w:type="dxa" w:w="785"/>
          </w:tcPr>
          <w:p>
            <w:r>
              <w:t>0.424052169</w:t>
            </w:r>
          </w:p>
        </w:tc>
        <w:tc>
          <w:tcPr>
            <w:tcW w:type="dxa" w:w="785"/>
          </w:tcPr>
          <w:p>
            <w:r>
              <w:t>0.372559422</w:t>
            </w:r>
          </w:p>
        </w:tc>
        <w:tc>
          <w:tcPr>
            <w:tcW w:type="dxa" w:w="785"/>
          </w:tcPr>
          <w:p>
            <w:r>
              <w:t>0.368319119</w:t>
            </w:r>
          </w:p>
        </w:tc>
        <w:tc>
          <w:tcPr>
            <w:tcW w:type="dxa" w:w="785"/>
          </w:tcPr>
          <w:p>
            <w:r>
              <w:t>0.39881235</w:t>
            </w:r>
          </w:p>
        </w:tc>
        <w:tc>
          <w:tcPr>
            <w:tcW w:type="dxa" w:w="785"/>
          </w:tcPr>
          <w:p>
            <w:r>
              <w:t>0.196385654</w:t>
            </w:r>
          </w:p>
        </w:tc>
        <w:tc>
          <w:tcPr>
            <w:tcW w:type="dxa" w:w="785"/>
          </w:tcPr>
          <w:p>
            <w:r>
              <w:t>0.432607325</w:t>
            </w:r>
          </w:p>
        </w:tc>
        <w:tc>
          <w:tcPr>
            <w:tcW w:type="dxa" w:w="785"/>
          </w:tcPr>
          <w:p>
            <w:r>
              <w:t>0.468069485</w:t>
            </w:r>
          </w:p>
        </w:tc>
        <w:tc>
          <w:tcPr>
            <w:tcW w:type="dxa" w:w="785"/>
          </w:tcPr>
          <w:p>
            <w:r>
              <w:t>1</w:t>
            </w:r>
          </w:p>
        </w:tc>
        <w:tc>
          <w:tcPr>
            <w:tcW w:type="dxa" w:w="785"/>
          </w:tcPr>
          <w:p>
            <w:r>
              <w:t>0.197211249</w:t>
            </w:r>
          </w:p>
        </w:tc>
        <w:tc>
          <w:tcPr>
            <w:tcW w:type="dxa" w:w="785"/>
          </w:tcPr>
          <w:p>
            <w:r>
              <w:t>0.674234807</w:t>
            </w:r>
          </w:p>
        </w:tc>
      </w:tr>
      <w:tr>
        <w:tc>
          <w:tcPr>
            <w:tcW w:type="dxa" w:w="785"/>
          </w:tcPr>
          <w:p>
            <w:r>
              <w:t>洪七公</w:t>
            </w:r>
          </w:p>
        </w:tc>
        <w:tc>
          <w:tcPr>
            <w:tcW w:type="dxa" w:w="785"/>
          </w:tcPr>
          <w:p>
            <w:r>
              <w:t>0.219089839</w:t>
            </w:r>
          </w:p>
        </w:tc>
        <w:tc>
          <w:tcPr>
            <w:tcW w:type="dxa" w:w="785"/>
          </w:tcPr>
          <w:p>
            <w:r>
              <w:t>0.192792535</w:t>
            </w:r>
          </w:p>
        </w:tc>
        <w:tc>
          <w:tcPr>
            <w:tcW w:type="dxa" w:w="785"/>
          </w:tcPr>
          <w:p>
            <w:r>
              <w:t>0.180360205</w:t>
            </w:r>
          </w:p>
        </w:tc>
        <w:tc>
          <w:tcPr>
            <w:tcW w:type="dxa" w:w="785"/>
          </w:tcPr>
          <w:p>
            <w:r>
              <w:t>0.20058183</w:t>
            </w:r>
          </w:p>
        </w:tc>
        <w:tc>
          <w:tcPr>
            <w:tcW w:type="dxa" w:w="785"/>
          </w:tcPr>
          <w:p>
            <w:r>
              <w:t>0.34400677</w:t>
            </w:r>
          </w:p>
        </w:tc>
        <w:tc>
          <w:tcPr>
            <w:tcW w:type="dxa" w:w="785"/>
          </w:tcPr>
          <w:p>
            <w:r>
              <w:t>0.156031556</w:t>
            </w:r>
          </w:p>
        </w:tc>
        <w:tc>
          <w:tcPr>
            <w:tcW w:type="dxa" w:w="785"/>
          </w:tcPr>
          <w:p>
            <w:r>
              <w:t>0.199943866</w:t>
            </w:r>
          </w:p>
        </w:tc>
        <w:tc>
          <w:tcPr>
            <w:tcW w:type="dxa" w:w="785"/>
          </w:tcPr>
          <w:p>
            <w:r>
              <w:t>0.197211249</w:t>
            </w:r>
          </w:p>
        </w:tc>
        <w:tc>
          <w:tcPr>
            <w:tcW w:type="dxa" w:w="785"/>
          </w:tcPr>
          <w:p>
            <w:r>
              <w:t>1</w:t>
            </w:r>
          </w:p>
        </w:tc>
        <w:tc>
          <w:tcPr>
            <w:tcW w:type="dxa" w:w="785"/>
          </w:tcPr>
          <w:p>
            <w:r>
              <w:t>0.436882393</w:t>
            </w:r>
          </w:p>
        </w:tc>
      </w:tr>
      <w:tr>
        <w:tc>
          <w:tcPr>
            <w:tcW w:type="dxa" w:w="785"/>
          </w:tcPr>
          <w:p>
            <w:r>
              <w:t>黄药师</w:t>
            </w:r>
          </w:p>
        </w:tc>
        <w:tc>
          <w:tcPr>
            <w:tcW w:type="dxa" w:w="785"/>
          </w:tcPr>
          <w:p>
            <w:r>
              <w:t>0.65496684</w:t>
            </w:r>
          </w:p>
        </w:tc>
        <w:tc>
          <w:tcPr>
            <w:tcW w:type="dxa" w:w="785"/>
          </w:tcPr>
          <w:p>
            <w:r>
              <w:t>0.666947177</w:t>
            </w:r>
          </w:p>
        </w:tc>
        <w:tc>
          <w:tcPr>
            <w:tcW w:type="dxa" w:w="785"/>
          </w:tcPr>
          <w:p>
            <w:r>
              <w:t>0.648701005</w:t>
            </w:r>
          </w:p>
        </w:tc>
        <w:tc>
          <w:tcPr>
            <w:tcW w:type="dxa" w:w="785"/>
          </w:tcPr>
          <w:p>
            <w:r>
              <w:t>0.663771161</w:t>
            </w:r>
          </w:p>
        </w:tc>
        <w:tc>
          <w:tcPr>
            <w:tcW w:type="dxa" w:w="785"/>
          </w:tcPr>
          <w:p>
            <w:r>
              <w:t>0.448804714</w:t>
            </w:r>
          </w:p>
        </w:tc>
        <w:tc>
          <w:tcPr>
            <w:tcW w:type="dxa" w:w="785"/>
          </w:tcPr>
          <w:p>
            <w:r>
              <w:t>0.671634605</w:t>
            </w:r>
          </w:p>
        </w:tc>
        <w:tc>
          <w:tcPr>
            <w:tcW w:type="dxa" w:w="785"/>
          </w:tcPr>
          <w:p>
            <w:r>
              <w:t>0.697140387</w:t>
            </w:r>
          </w:p>
        </w:tc>
        <w:tc>
          <w:tcPr>
            <w:tcW w:type="dxa" w:w="785"/>
          </w:tcPr>
          <w:p>
            <w:r>
              <w:t>0.674234807</w:t>
            </w:r>
          </w:p>
        </w:tc>
        <w:tc>
          <w:tcPr>
            <w:tcW w:type="dxa" w:w="785"/>
          </w:tcPr>
          <w:p>
            <w:r>
              <w:t>0.436882393</w:t>
            </w:r>
          </w:p>
        </w:tc>
        <w:tc>
          <w:tcPr>
            <w:tcW w:type="dxa" w:w="785"/>
          </w:tcPr>
          <w:p>
            <w:r>
              <w:t>1</w:t>
            </w:r>
          </w:p>
        </w:tc>
      </w:tr>
    </w:tbl>
    <w:p>
      <w:r>
        <w:br/>
      </w:r>
    </w:p>
    <w:p>
      <w:r>
        <w:t xml:space="preserve">人皆苦炎热，我爱夏日长。 </w:t>
        <w:br/>
        <w:t xml:space="preserve">熏风自南来，殿阁生微凉。 </w:t>
        <w:br/>
        <w:br/>
        <w:tab/>
        <w:tab/>
        <w:t>alpha = 0.813286892</w:t>
      </w:r>
      <w:r>
        <w:br/>
      </w:r>
    </w:p>
    <w:p>
      <w:r>
        <w:t>-*--*--*--*--*--*--*--*--*--*--*--*--*--*--*--*--*--*--*--*--*--*--*--*--*--*--*--*--*--*--*--*--*-</w:t>
      </w:r>
    </w:p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票房</w:t>
            </w:r>
          </w:p>
        </w:tc>
        <w:tc>
          <w:tcPr>
            <w:tcW w:type="dxa" w:w="1234"/>
          </w:tcPr>
          <w:p>
            <w:r>
              <w:t>天数</w:t>
            </w:r>
          </w:p>
        </w:tc>
        <w:tc>
          <w:tcPr>
            <w:tcW w:type="dxa" w:w="1234"/>
          </w:tcPr>
          <w:p>
            <w:r>
              <w:t>票房／天数</w:t>
            </w:r>
          </w:p>
        </w:tc>
        <w:tc>
          <w:tcPr>
            <w:tcW w:type="dxa" w:w="1234"/>
          </w:tcPr>
          <w:p>
            <w:r>
              <w:t>TLI</w:t>
            </w:r>
          </w:p>
        </w:tc>
        <w:tc>
          <w:tcPr>
            <w:tcW w:type="dxa" w:w="1234"/>
          </w:tcPr>
          <w:p>
            <w:r>
              <w:t>CFI</w:t>
            </w:r>
          </w:p>
        </w:tc>
        <w:tc>
          <w:tcPr>
            <w:tcW w:type="dxa" w:w="1234"/>
          </w:tcPr>
          <w:p>
            <w:r>
              <w:t>RMSEA</w:t>
            </w:r>
          </w:p>
        </w:tc>
      </w:tr>
      <w:tr>
        <w:tc>
          <w:tcPr>
            <w:tcW w:type="dxa" w:w="1234"/>
          </w:tcPr>
          <w:p>
            <w:r>
              <w:t>流金岁月</w:t>
            </w:r>
          </w:p>
        </w:tc>
        <w:tc>
          <w:tcPr>
            <w:tcW w:type="dxa" w:w="1234"/>
          </w:tcPr>
          <w:p>
            <w:r>
              <w:t>1440.223</w:t>
            </w:r>
          </w:p>
        </w:tc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720.111</w:t>
            </w:r>
          </w:p>
        </w:tc>
        <w:tc>
          <w:tcPr>
            <w:tcW w:type="dxa" w:w="1234"/>
          </w:tcPr>
          <w:p>
            <w:r>
              <w:t>0.607</w:t>
            </w:r>
          </w:p>
        </w:tc>
        <w:tc>
          <w:tcPr>
            <w:tcW w:type="dxa" w:w="1234"/>
          </w:tcPr>
          <w:p>
            <w:r>
              <w:t>0.869</w:t>
            </w:r>
          </w:p>
        </w:tc>
        <w:tc>
          <w:tcPr>
            <w:tcW w:type="dxa" w:w="1234"/>
          </w:tcPr>
          <w:p>
            <w:r>
              <w:t>0.139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笑傲江湖</w:t>
            </w:r>
          </w:p>
        </w:tc>
        <w:tc>
          <w:tcPr>
            <w:tcW w:type="dxa" w:w="4320"/>
          </w:tcPr>
          <w:p>
            <w:r>
              <w:t>alpha</w:t>
            </w:r>
          </w:p>
        </w:tc>
      </w:tr>
      <w:tr>
        <w:tc>
          <w:tcPr>
            <w:tcW w:type="dxa" w:w="4320"/>
          </w:tcPr>
          <w:p>
            <w:r>
              <w:t>无间道</w:t>
            </w:r>
          </w:p>
        </w:tc>
        <w:tc>
          <w:tcPr>
            <w:tcW w:type="dxa" w:w="4320"/>
          </w:tcPr>
          <w:p>
            <w:r>
              <w:t>0.519642738</w:t>
            </w:r>
          </w:p>
        </w:tc>
      </w:tr>
      <w:tr>
        <w:tc>
          <w:tcPr>
            <w:tcW w:type="dxa" w:w="4320"/>
          </w:tcPr>
          <w:p>
            <w:r>
              <w:t>阿郎的故事</w:t>
            </w:r>
          </w:p>
        </w:tc>
        <w:tc>
          <w:tcPr>
            <w:tcW w:type="dxa" w:w="4320"/>
          </w:tcPr>
          <w:p>
            <w:r>
              <w:t>0.464994712</w:t>
            </w:r>
          </w:p>
        </w:tc>
      </w:tr>
      <w:tr>
        <w:tc>
          <w:tcPr>
            <w:tcW w:type="dxa" w:w="4320"/>
          </w:tcPr>
          <w:p>
            <w:r>
              <w:t>纵横四海</w:t>
            </w:r>
          </w:p>
        </w:tc>
        <w:tc>
          <w:tcPr>
            <w:tcW w:type="dxa" w:w="4320"/>
          </w:tcPr>
          <w:p>
            <w:r>
              <w:t>0.510473809</w:t>
            </w:r>
          </w:p>
        </w:tc>
      </w:tr>
      <w:tr>
        <w:tc>
          <w:tcPr>
            <w:tcW w:type="dxa" w:w="4320"/>
          </w:tcPr>
          <w:p>
            <w:r>
              <w:t>倩女幽魂</w:t>
            </w:r>
          </w:p>
        </w:tc>
        <w:tc>
          <w:tcPr>
            <w:tcW w:type="dxa" w:w="4320"/>
          </w:tcPr>
          <w:p>
            <w:r>
              <w:t>0.380599928</w:t>
            </w:r>
          </w:p>
        </w:tc>
      </w:tr>
      <w:tr>
        <w:tc>
          <w:tcPr>
            <w:tcW w:type="dxa" w:w="4320"/>
          </w:tcPr>
          <w:p>
            <w:r>
              <w:t>东邪西毒</w:t>
            </w:r>
          </w:p>
        </w:tc>
        <w:tc>
          <w:tcPr>
            <w:tcW w:type="dxa" w:w="4320"/>
          </w:tcPr>
          <w:p>
            <w:r>
              <w:t>0.401972998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X</w:t>
            </w:r>
          </w:p>
        </w:tc>
        <w:tc>
          <w:tcPr>
            <w:tcW w:type="dxa" w:w="1440"/>
          </w:tcPr>
          <w:p>
            <w:r>
              <w:t>楚留香</w:t>
            </w:r>
          </w:p>
        </w:tc>
        <w:tc>
          <w:tcPr>
            <w:tcW w:type="dxa" w:w="1440"/>
          </w:tcPr>
          <w:p>
            <w:r>
              <w:t>陆小凤</w:t>
            </w:r>
          </w:p>
        </w:tc>
        <w:tc>
          <w:tcPr>
            <w:tcW w:type="dxa" w:w="1440"/>
          </w:tcPr>
          <w:p>
            <w:r>
              <w:t>西门吹雪</w:t>
            </w:r>
          </w:p>
        </w:tc>
        <w:tc>
          <w:tcPr>
            <w:tcW w:type="dxa" w:w="1440"/>
          </w:tcPr>
          <w:p>
            <w:r>
              <w:t>花满楼</w:t>
            </w:r>
          </w:p>
        </w:tc>
        <w:tc>
          <w:tcPr>
            <w:tcW w:type="dxa" w:w="1440"/>
          </w:tcPr>
          <w:p>
            <w:r>
              <w:t>胡铁花</w:t>
            </w:r>
          </w:p>
        </w:tc>
      </w:tr>
      <w:tr>
        <w:tc>
          <w:tcPr>
            <w:tcW w:type="dxa" w:w="1440"/>
          </w:tcPr>
          <w:p>
            <w:r>
              <w:t>楚留香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0.249060186</w:t>
            </w:r>
          </w:p>
        </w:tc>
        <w:tc>
          <w:tcPr>
            <w:tcW w:type="dxa" w:w="1440"/>
          </w:tcPr>
          <w:p>
            <w:r>
              <w:t>0.220798235</w:t>
            </w:r>
          </w:p>
        </w:tc>
        <w:tc>
          <w:tcPr>
            <w:tcW w:type="dxa" w:w="1440"/>
          </w:tcPr>
          <w:p>
            <w:r>
              <w:t>0.152717579</w:t>
            </w:r>
          </w:p>
        </w:tc>
        <w:tc>
          <w:tcPr>
            <w:tcW w:type="dxa" w:w="1440"/>
          </w:tcPr>
          <w:p>
            <w:r>
              <w:t>0.586056095</w:t>
            </w:r>
          </w:p>
        </w:tc>
      </w:tr>
      <w:tr>
        <w:tc>
          <w:tcPr>
            <w:tcW w:type="dxa" w:w="1440"/>
          </w:tcPr>
          <w:p>
            <w:r>
              <w:t>陆小凤</w:t>
            </w:r>
          </w:p>
        </w:tc>
        <w:tc>
          <w:tcPr>
            <w:tcW w:type="dxa" w:w="1440"/>
          </w:tcPr>
          <w:p>
            <w:r>
              <w:t>0.249060186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0.129095002</w:t>
            </w:r>
          </w:p>
        </w:tc>
        <w:tc>
          <w:tcPr>
            <w:tcW w:type="dxa" w:w="1440"/>
          </w:tcPr>
          <w:p>
            <w:r>
              <w:t>0.128642708</w:t>
            </w:r>
          </w:p>
        </w:tc>
        <w:tc>
          <w:tcPr>
            <w:tcW w:type="dxa" w:w="1440"/>
          </w:tcPr>
          <w:p>
            <w:r>
              <w:t>0.487056842</w:t>
            </w:r>
          </w:p>
        </w:tc>
      </w:tr>
      <w:tr>
        <w:tc>
          <w:tcPr>
            <w:tcW w:type="dxa" w:w="1440"/>
          </w:tcPr>
          <w:p>
            <w:r>
              <w:t>西门吹雪</w:t>
            </w:r>
          </w:p>
        </w:tc>
        <w:tc>
          <w:tcPr>
            <w:tcW w:type="dxa" w:w="1440"/>
          </w:tcPr>
          <w:p>
            <w:r>
              <w:t>0.220798235</w:t>
            </w:r>
          </w:p>
        </w:tc>
        <w:tc>
          <w:tcPr>
            <w:tcW w:type="dxa" w:w="1440"/>
          </w:tcPr>
          <w:p>
            <w:r>
              <w:t>0.129095002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0.389359527</w:t>
            </w:r>
          </w:p>
        </w:tc>
        <w:tc>
          <w:tcPr>
            <w:tcW w:type="dxa" w:w="1440"/>
          </w:tcPr>
          <w:p>
            <w:r>
              <w:t>0.755356682</w:t>
            </w:r>
          </w:p>
        </w:tc>
      </w:tr>
      <w:tr>
        <w:tc>
          <w:tcPr>
            <w:tcW w:type="dxa" w:w="1440"/>
          </w:tcPr>
          <w:p>
            <w:r>
              <w:t>花满楼</w:t>
            </w:r>
          </w:p>
        </w:tc>
        <w:tc>
          <w:tcPr>
            <w:tcW w:type="dxa" w:w="1440"/>
          </w:tcPr>
          <w:p>
            <w:r>
              <w:t>0.152717579</w:t>
            </w:r>
          </w:p>
        </w:tc>
        <w:tc>
          <w:tcPr>
            <w:tcW w:type="dxa" w:w="1440"/>
          </w:tcPr>
          <w:p>
            <w:r>
              <w:t>0.128642708</w:t>
            </w:r>
          </w:p>
        </w:tc>
        <w:tc>
          <w:tcPr>
            <w:tcW w:type="dxa" w:w="1440"/>
          </w:tcPr>
          <w:p>
            <w:r>
              <w:t>0.389359527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0.667119875</w:t>
            </w:r>
          </w:p>
        </w:tc>
      </w:tr>
      <w:tr>
        <w:tc>
          <w:tcPr>
            <w:tcW w:type="dxa" w:w="1440"/>
          </w:tcPr>
          <w:p>
            <w:r>
              <w:t>胡铁花</w:t>
            </w:r>
          </w:p>
        </w:tc>
        <w:tc>
          <w:tcPr>
            <w:tcW w:type="dxa" w:w="1440"/>
          </w:tcPr>
          <w:p>
            <w:r>
              <w:t>0.586056095</w:t>
            </w:r>
          </w:p>
        </w:tc>
        <w:tc>
          <w:tcPr>
            <w:tcW w:type="dxa" w:w="1440"/>
          </w:tcPr>
          <w:p>
            <w:r>
              <w:t>0.487056842</w:t>
            </w:r>
          </w:p>
        </w:tc>
        <w:tc>
          <w:tcPr>
            <w:tcW w:type="dxa" w:w="1440"/>
          </w:tcPr>
          <w:p>
            <w:r>
              <w:t>0.755356682</w:t>
            </w:r>
          </w:p>
        </w:tc>
        <w:tc>
          <w:tcPr>
            <w:tcW w:type="dxa" w:w="1440"/>
          </w:tcPr>
          <w:p>
            <w:r>
              <w:t>0.667119875</w:t>
            </w:r>
          </w:p>
        </w:tc>
        <w:tc>
          <w:tcPr>
            <w:tcW w:type="dxa" w:w="1440"/>
          </w:tcPr>
          <w:p>
            <w:r>
              <w:t>1</w:t>
            </w:r>
          </w:p>
        </w:tc>
      </w:tr>
    </w:tbl>
    <w:p>
      <w:r>
        <w:br/>
      </w:r>
    </w:p>
    <w:p>
      <w:r>
        <w:t xml:space="preserve">人皆苦严寒，我爱冬日短。 </w:t>
        <w:br/>
        <w:t xml:space="preserve">熏风自北来，殿阁生微凉。 </w:t>
        <w:br/>
        <w:br/>
        <w:tab/>
        <w:tab/>
        <w:t>alpha = 0.519642738</w:t>
      </w:r>
      <w:r>
        <w:br/>
      </w:r>
    </w:p>
    <w:p>
      <w:r>
        <w:t>-*--*--*--*--*--*--*--*--*--*--*--*--*--*--*--*--*--*--*--*--*--*--*--*--*--*--*--*--*--*--*--*--*-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